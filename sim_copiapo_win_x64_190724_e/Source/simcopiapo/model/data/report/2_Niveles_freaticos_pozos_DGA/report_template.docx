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B7AB" w14:textId="442C9FF5" w:rsidR="00E91DA5" w:rsidRPr="00E91DA5" w:rsidRDefault="00E91DA5" w:rsidP="00E91D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E91DA5">
        <w:rPr>
          <w:rFonts w:ascii="Times New Roman" w:eastAsia="Times New Roman" w:hAnsi="Times New Roman" w:cs="Times New Roman"/>
          <w:sz w:val="24"/>
          <w:szCs w:val="24"/>
          <w:lang w:val="en-AU"/>
        </w:rPr>
        <w:fldChar w:fldCharType="begin"/>
      </w:r>
      <w:r w:rsidRPr="00E91DA5">
        <w:rPr>
          <w:rFonts w:ascii="Times New Roman" w:eastAsia="Times New Roman" w:hAnsi="Times New Roman" w:cs="Times New Roman"/>
          <w:sz w:val="24"/>
          <w:szCs w:val="24"/>
          <w:lang w:val="en-AU"/>
        </w:rPr>
        <w:instrText xml:space="preserve"> INCLUDEPICTURE "https://i2.wp.com/research.csiro.au/gestion-copiapo/wp-content/uploads/sites/216/2018/01/Screen-Shot-2018-01-02-at-1.25.54-PM-e1514910419298-300x125.png?resize=300%2C125&amp;ssl=1" \* MERGEFORMATINET </w:instrText>
      </w:r>
      <w:r w:rsidRPr="00E91DA5">
        <w:rPr>
          <w:rFonts w:ascii="Times New Roman" w:eastAsia="Times New Roman" w:hAnsi="Times New Roman" w:cs="Times New Roman"/>
          <w:sz w:val="24"/>
          <w:szCs w:val="24"/>
          <w:lang w:val="en-AU"/>
        </w:rPr>
        <w:fldChar w:fldCharType="end"/>
      </w:r>
    </w:p>
    <w:p w14:paraId="4EBBF622" w14:textId="4390FFBE" w:rsidR="006610DB" w:rsidRDefault="00880610" w:rsidP="00092026">
      <w:pPr>
        <w:jc w:val="center"/>
        <w:rPr>
          <w:sz w:val="32"/>
        </w:rPr>
      </w:pPr>
      <w:proofErr w:type="spellStart"/>
      <w:r>
        <w:rPr>
          <w:sz w:val="32"/>
        </w:rPr>
        <w:t>Evolución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</w:t>
      </w:r>
      <w:r w:rsidR="00092026" w:rsidRPr="00092026">
        <w:rPr>
          <w:sz w:val="32"/>
        </w:rPr>
        <w:t>iveles</w:t>
      </w:r>
      <w:proofErr w:type="spellEnd"/>
      <w:r w:rsidR="00092026" w:rsidRPr="00092026">
        <w:rPr>
          <w:sz w:val="32"/>
        </w:rPr>
        <w:t xml:space="preserve"> </w:t>
      </w:r>
      <w:proofErr w:type="spellStart"/>
      <w:r w:rsidR="00092026" w:rsidRPr="00092026">
        <w:rPr>
          <w:sz w:val="32"/>
        </w:rPr>
        <w:t>fre</w:t>
      </w:r>
      <w:r w:rsidR="00FC60A4">
        <w:rPr>
          <w:sz w:val="32"/>
        </w:rPr>
        <w:t>á</w:t>
      </w:r>
      <w:r w:rsidR="00092026" w:rsidRPr="00092026">
        <w:rPr>
          <w:sz w:val="32"/>
        </w:rPr>
        <w:t>ticos</w:t>
      </w:r>
      <w:proofErr w:type="spellEnd"/>
      <w:r w:rsidR="00092026" w:rsidRPr="00092026">
        <w:rPr>
          <w:sz w:val="32"/>
        </w:rPr>
        <w:t xml:space="preserve"> </w:t>
      </w:r>
      <w:proofErr w:type="spellStart"/>
      <w:r>
        <w:rPr>
          <w:sz w:val="32"/>
        </w:rPr>
        <w:t>en</w:t>
      </w:r>
      <w:proofErr w:type="spellEnd"/>
      <w:r>
        <w:rPr>
          <w:sz w:val="32"/>
        </w:rPr>
        <w:t xml:space="preserve"> </w:t>
      </w:r>
      <w:proofErr w:type="spellStart"/>
      <w:r w:rsidR="00092026" w:rsidRPr="00092026">
        <w:rPr>
          <w:sz w:val="32"/>
        </w:rPr>
        <w:t>estaciones</w:t>
      </w:r>
      <w:proofErr w:type="spellEnd"/>
      <w:r w:rsidR="00092026" w:rsidRPr="00092026">
        <w:rPr>
          <w:sz w:val="32"/>
        </w:rPr>
        <w:t xml:space="preserve"> de </w:t>
      </w:r>
      <w:proofErr w:type="spellStart"/>
      <w:r w:rsidR="00092026" w:rsidRPr="00092026">
        <w:rPr>
          <w:sz w:val="32"/>
        </w:rPr>
        <w:t>monitoreo</w:t>
      </w:r>
      <w:proofErr w:type="spellEnd"/>
      <w:r w:rsidR="00092026" w:rsidRPr="00092026">
        <w:rPr>
          <w:sz w:val="32"/>
        </w:rPr>
        <w:t xml:space="preserve"> </w:t>
      </w:r>
      <w:r w:rsidR="00FC60A4">
        <w:rPr>
          <w:sz w:val="32"/>
        </w:rPr>
        <w:t xml:space="preserve">de la </w:t>
      </w:r>
      <w:r w:rsidR="00092026" w:rsidRPr="00092026">
        <w:rPr>
          <w:sz w:val="32"/>
        </w:rPr>
        <w:t>DGA</w:t>
      </w:r>
    </w:p>
    <w:p w14:paraId="2CAFF544" w14:textId="77777777" w:rsidR="009C43A2" w:rsidRDefault="009C43A2" w:rsidP="00092026">
      <w:pPr>
        <w:jc w:val="center"/>
        <w:rPr>
          <w:sz w:val="32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308"/>
      </w:tblGrid>
      <w:tr w:rsidR="008E1005" w:rsidRPr="008E1005" w14:paraId="1F987BCA" w14:textId="77777777" w:rsidTr="00622697">
        <w:trPr>
          <w:jc w:val="center"/>
        </w:trPr>
        <w:tc>
          <w:tcPr>
            <w:tcW w:w="0" w:type="auto"/>
          </w:tcPr>
          <w:p w14:paraId="2BAEA0E7" w14:textId="5B9B41A0" w:rsidR="008E1005" w:rsidRPr="008E1005" w:rsidRDefault="008E1005" w:rsidP="008E1005">
            <w:pPr>
              <w:jc w:val="center"/>
              <w:rPr>
                <w:b/>
                <w:sz w:val="28"/>
              </w:rPr>
            </w:pPr>
            <w:proofErr w:type="spellStart"/>
            <w:r w:rsidRPr="008E1005">
              <w:rPr>
                <w:b/>
                <w:sz w:val="28"/>
              </w:rPr>
              <w:t>Escenario</w:t>
            </w:r>
            <w:proofErr w:type="spellEnd"/>
            <w:r w:rsidRPr="008E1005">
              <w:rPr>
                <w:b/>
                <w:sz w:val="28"/>
              </w:rPr>
              <w:t xml:space="preserve"> Base</w:t>
            </w:r>
          </w:p>
        </w:tc>
        <w:tc>
          <w:tcPr>
            <w:tcW w:w="3308" w:type="dxa"/>
          </w:tcPr>
          <w:p w14:paraId="655F99B4" w14:textId="55DF6017" w:rsidR="008E1005" w:rsidRPr="008E1005" w:rsidRDefault="008E1005" w:rsidP="008E1005">
            <w:pPr>
              <w:jc w:val="center"/>
              <w:rPr>
                <w:b/>
                <w:sz w:val="28"/>
              </w:rPr>
            </w:pPr>
            <w:proofErr w:type="spellStart"/>
            <w:r w:rsidRPr="008E1005">
              <w:rPr>
                <w:b/>
                <w:sz w:val="28"/>
              </w:rPr>
              <w:t>Escenario</w:t>
            </w:r>
            <w:proofErr w:type="spellEnd"/>
            <w:r w:rsidRPr="008E1005">
              <w:rPr>
                <w:b/>
                <w:sz w:val="28"/>
              </w:rPr>
              <w:t xml:space="preserve"> </w:t>
            </w:r>
            <w:proofErr w:type="spellStart"/>
            <w:r w:rsidRPr="008E1005">
              <w:rPr>
                <w:b/>
                <w:sz w:val="28"/>
              </w:rPr>
              <w:t>Simulado</w:t>
            </w:r>
            <w:proofErr w:type="spellEnd"/>
          </w:p>
        </w:tc>
      </w:tr>
    </w:tbl>
    <w:tbl>
      <w:tblPr>
        <w:tblW w:w="13187" w:type="dxa"/>
        <w:tblLook w:val="04A0" w:firstRow="1" w:lastRow="0" w:firstColumn="1" w:lastColumn="0" w:noHBand="0" w:noVBand="1"/>
      </w:tblPr>
      <w:tblGrid>
        <w:gridCol w:w="6593"/>
        <w:gridCol w:w="6594"/>
      </w:tblGrid>
      <w:tr w:rsidR="00BE1740" w14:paraId="4EBDABA7" w14:textId="77777777" w:rsidTr="008E1005">
        <w:tc>
          <w:tcPr>
            <w:tcW w:w="6593" w:type="dxa"/>
          </w:tcPr>
          <w:p w14:paraId="44D1E696" w14:textId="77777777" w:rsidR="00BE1740" w:rsidRDefault="00BE1740"/>
        </w:tc>
        <w:tc>
          <w:tcPr>
            <w:tcW w:w="6594" w:type="dxa"/>
          </w:tcPr>
          <w:p w14:paraId="4387E088" w14:textId="408FB7B4" w:rsidR="00BE1740" w:rsidRDefault="00BE1740"/>
        </w:tc>
      </w:tr>
    </w:tbl>
    <w:p w14:paraId="5D6F153C" w14:textId="5734BED1" w:rsidR="00862017" w:rsidRDefault="00862017" w:rsidP="008270DE"/>
    <w:sectPr w:rsidR="00862017" w:rsidSect="00AC02EC">
      <w:pgSz w:w="12240" w:h="15840"/>
      <w:pgMar w:top="354" w:right="284" w:bottom="825" w:left="284" w:header="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64AFC" w14:textId="77777777" w:rsidR="001A033C" w:rsidRDefault="001A033C">
      <w:pPr>
        <w:spacing w:line="240" w:lineRule="auto"/>
      </w:pPr>
      <w:r>
        <w:separator/>
      </w:r>
    </w:p>
  </w:endnote>
  <w:endnote w:type="continuationSeparator" w:id="0">
    <w:p w14:paraId="5756864C" w14:textId="77777777" w:rsidR="001A033C" w:rsidRDefault="001A0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1FB85" w14:textId="77777777" w:rsidR="001A033C" w:rsidRDefault="001A033C">
      <w:pPr>
        <w:spacing w:line="240" w:lineRule="auto"/>
      </w:pPr>
      <w:r>
        <w:separator/>
      </w:r>
    </w:p>
  </w:footnote>
  <w:footnote w:type="continuationSeparator" w:id="0">
    <w:p w14:paraId="017A0CF2" w14:textId="77777777" w:rsidR="001A033C" w:rsidRDefault="001A03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79E"/>
    <w:rsid w:val="0006063C"/>
    <w:rsid w:val="00063F97"/>
    <w:rsid w:val="00092026"/>
    <w:rsid w:val="000B7A03"/>
    <w:rsid w:val="000C7FA7"/>
    <w:rsid w:val="00105AC4"/>
    <w:rsid w:val="00122EF2"/>
    <w:rsid w:val="0014470E"/>
    <w:rsid w:val="0015074B"/>
    <w:rsid w:val="001A033C"/>
    <w:rsid w:val="001B7C3B"/>
    <w:rsid w:val="001C1A90"/>
    <w:rsid w:val="001F37F3"/>
    <w:rsid w:val="0020656F"/>
    <w:rsid w:val="00272381"/>
    <w:rsid w:val="0029639D"/>
    <w:rsid w:val="00326F90"/>
    <w:rsid w:val="00364D89"/>
    <w:rsid w:val="003C242F"/>
    <w:rsid w:val="00421AAE"/>
    <w:rsid w:val="00434CC5"/>
    <w:rsid w:val="00450AFB"/>
    <w:rsid w:val="0048155A"/>
    <w:rsid w:val="004A1F70"/>
    <w:rsid w:val="005D400B"/>
    <w:rsid w:val="00621B9C"/>
    <w:rsid w:val="00622697"/>
    <w:rsid w:val="006610DB"/>
    <w:rsid w:val="006D157A"/>
    <w:rsid w:val="006E77E0"/>
    <w:rsid w:val="00795B7D"/>
    <w:rsid w:val="00826E76"/>
    <w:rsid w:val="008270DE"/>
    <w:rsid w:val="00841FA1"/>
    <w:rsid w:val="00862017"/>
    <w:rsid w:val="00880610"/>
    <w:rsid w:val="008E1005"/>
    <w:rsid w:val="009379A7"/>
    <w:rsid w:val="00962C14"/>
    <w:rsid w:val="00993A4B"/>
    <w:rsid w:val="009C43A2"/>
    <w:rsid w:val="009E4318"/>
    <w:rsid w:val="009F7356"/>
    <w:rsid w:val="00AA1D8D"/>
    <w:rsid w:val="00AC02EC"/>
    <w:rsid w:val="00AC54DA"/>
    <w:rsid w:val="00AE612D"/>
    <w:rsid w:val="00B420F5"/>
    <w:rsid w:val="00B47730"/>
    <w:rsid w:val="00B73D5F"/>
    <w:rsid w:val="00BE1740"/>
    <w:rsid w:val="00C021C6"/>
    <w:rsid w:val="00C04426"/>
    <w:rsid w:val="00C066A9"/>
    <w:rsid w:val="00C91E1D"/>
    <w:rsid w:val="00CB0664"/>
    <w:rsid w:val="00CC769E"/>
    <w:rsid w:val="00CD3514"/>
    <w:rsid w:val="00D140C2"/>
    <w:rsid w:val="00E14922"/>
    <w:rsid w:val="00E14F8E"/>
    <w:rsid w:val="00E675B7"/>
    <w:rsid w:val="00E91DA5"/>
    <w:rsid w:val="00EC770A"/>
    <w:rsid w:val="00F37643"/>
    <w:rsid w:val="00FC60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35553"/>
  <w14:defaultImageDpi w14:val="300"/>
  <w15:docId w15:val="{A1B229F9-4F10-124A-9DCE-E7737F4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venir Light" w:hAnsi="Avenir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20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87EDF6-181E-DC49-8793-46065F54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Castilla</cp:lastModifiedBy>
  <cp:revision>11</cp:revision>
  <dcterms:created xsi:type="dcterms:W3CDTF">2019-05-13T23:12:00Z</dcterms:created>
  <dcterms:modified xsi:type="dcterms:W3CDTF">2019-05-27T01:20:00Z</dcterms:modified>
  <cp:category/>
</cp:coreProperties>
</file>