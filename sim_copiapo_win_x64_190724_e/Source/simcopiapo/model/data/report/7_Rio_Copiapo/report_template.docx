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F622" w14:textId="06E566FC" w:rsidR="006610DB" w:rsidRDefault="001079CA" w:rsidP="00092026">
      <w:pPr>
        <w:jc w:val="center"/>
        <w:rPr>
          <w:sz w:val="32"/>
        </w:rPr>
      </w:pPr>
      <w:proofErr w:type="spellStart"/>
      <w:r>
        <w:rPr>
          <w:sz w:val="32"/>
        </w:rPr>
        <w:t>Evoluci</w:t>
      </w:r>
      <w:r w:rsidR="00D516BF">
        <w:rPr>
          <w:sz w:val="32"/>
        </w:rPr>
        <w:t>ó</w:t>
      </w:r>
      <w:r>
        <w:rPr>
          <w:sz w:val="32"/>
        </w:rPr>
        <w:t>n</w:t>
      </w:r>
      <w:proofErr w:type="spellEnd"/>
      <w:r>
        <w:rPr>
          <w:sz w:val="32"/>
        </w:rPr>
        <w:t xml:space="preserve"> </w:t>
      </w:r>
      <w:proofErr w:type="spellStart"/>
      <w:r w:rsidR="00ED6C40">
        <w:rPr>
          <w:sz w:val="32"/>
        </w:rPr>
        <w:t>caudales</w:t>
      </w:r>
      <w:proofErr w:type="spellEnd"/>
      <w:r w:rsidR="00ED6C40">
        <w:rPr>
          <w:sz w:val="32"/>
        </w:rPr>
        <w:t xml:space="preserve"> </w:t>
      </w:r>
      <w:r w:rsidR="009B1582">
        <w:rPr>
          <w:sz w:val="32"/>
        </w:rPr>
        <w:t>R</w:t>
      </w:r>
      <w:r>
        <w:rPr>
          <w:sz w:val="32"/>
        </w:rPr>
        <w:t>í</w:t>
      </w:r>
      <w:r w:rsidR="009B1582">
        <w:rPr>
          <w:sz w:val="32"/>
        </w:rPr>
        <w:t xml:space="preserve">o </w:t>
      </w:r>
      <w:proofErr w:type="spellStart"/>
      <w:r w:rsidR="009B1582">
        <w:rPr>
          <w:sz w:val="32"/>
        </w:rPr>
        <w:t>Copiap</w:t>
      </w:r>
      <w:r>
        <w:rPr>
          <w:sz w:val="32"/>
        </w:rPr>
        <w:t>ó</w:t>
      </w:r>
      <w:proofErr w:type="spellEnd"/>
      <w:r w:rsidR="00C04337">
        <w:rPr>
          <w:sz w:val="32"/>
        </w:rPr>
        <w:t xml:space="preserve"> </w:t>
      </w:r>
      <w:proofErr w:type="spellStart"/>
      <w:r w:rsidR="00C04337">
        <w:rPr>
          <w:sz w:val="32"/>
        </w:rPr>
        <w:t>en</w:t>
      </w:r>
      <w:proofErr w:type="spellEnd"/>
      <w:r w:rsidR="00C04337">
        <w:rPr>
          <w:sz w:val="32"/>
        </w:rPr>
        <w:t xml:space="preserve"> </w:t>
      </w:r>
      <w:proofErr w:type="spellStart"/>
      <w:r w:rsidR="00C04337">
        <w:rPr>
          <w:sz w:val="32"/>
        </w:rPr>
        <w:t>estaciones</w:t>
      </w:r>
      <w:proofErr w:type="spellEnd"/>
      <w:r w:rsidR="00C04337">
        <w:rPr>
          <w:sz w:val="32"/>
        </w:rPr>
        <w:t xml:space="preserve"> </w:t>
      </w:r>
      <w:proofErr w:type="spellStart"/>
      <w:r w:rsidR="00C04337">
        <w:rPr>
          <w:sz w:val="32"/>
        </w:rPr>
        <w:t>fluviom</w:t>
      </w:r>
      <w:r w:rsidR="00ED6C40">
        <w:rPr>
          <w:sz w:val="32"/>
        </w:rPr>
        <w:t>é</w:t>
      </w:r>
      <w:r w:rsidR="00C04337">
        <w:rPr>
          <w:sz w:val="32"/>
        </w:rPr>
        <w:t>tricas</w:t>
      </w:r>
      <w:proofErr w:type="spellEnd"/>
      <w:r w:rsidR="00C04337">
        <w:rPr>
          <w:sz w:val="32"/>
        </w:rPr>
        <w:t xml:space="preserve"> </w:t>
      </w:r>
      <w:r>
        <w:rPr>
          <w:sz w:val="32"/>
        </w:rPr>
        <w:t xml:space="preserve">de la </w:t>
      </w:r>
      <w:r w:rsidR="00C04337">
        <w:rPr>
          <w:sz w:val="32"/>
        </w:rPr>
        <w:t>DGA</w:t>
      </w:r>
    </w:p>
    <w:p w14:paraId="29AC9908" w14:textId="77777777" w:rsidR="00DF7AFF" w:rsidRDefault="00DF7AFF" w:rsidP="00092026">
      <w:pPr>
        <w:jc w:val="center"/>
        <w:rPr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5"/>
      </w:tblGrid>
      <w:tr w:rsidR="00A61888" w:rsidRPr="008E1005" w14:paraId="1F987BCA" w14:textId="77777777" w:rsidTr="00275FE2">
        <w:trPr>
          <w:jc w:val="center"/>
        </w:trPr>
        <w:tc>
          <w:tcPr>
            <w:tcW w:w="0" w:type="auto"/>
          </w:tcPr>
          <w:p w14:paraId="2BAEA0E7" w14:textId="5B9B41A0" w:rsidR="00A61888" w:rsidRPr="008E1005" w:rsidRDefault="00A61888" w:rsidP="008E1005">
            <w:pPr>
              <w:jc w:val="center"/>
              <w:rPr>
                <w:b/>
                <w:sz w:val="28"/>
              </w:rPr>
            </w:pPr>
            <w:proofErr w:type="spellStart"/>
            <w:r w:rsidRPr="008E1005">
              <w:rPr>
                <w:b/>
                <w:sz w:val="28"/>
              </w:rPr>
              <w:t>Escenario</w:t>
            </w:r>
            <w:proofErr w:type="spellEnd"/>
            <w:r w:rsidRPr="008E1005">
              <w:rPr>
                <w:b/>
                <w:sz w:val="28"/>
              </w:rPr>
              <w:t xml:space="preserve"> Base</w:t>
            </w:r>
          </w:p>
        </w:tc>
      </w:tr>
      <w:tr w:rsidR="00A61888" w:rsidRPr="008E1005" w14:paraId="467E492C" w14:textId="77777777" w:rsidTr="00275FE2">
        <w:trPr>
          <w:jc w:val="center"/>
        </w:trPr>
        <w:tc>
          <w:tcPr>
            <w:tcW w:w="0" w:type="auto"/>
          </w:tcPr>
          <w:p w14:paraId="0DB727CB" w14:textId="75CA0030" w:rsidR="00A61888" w:rsidRPr="00A61888" w:rsidRDefault="00A61888" w:rsidP="008E1005">
            <w:pPr>
              <w:jc w:val="center"/>
              <w:rPr>
                <w:sz w:val="28"/>
              </w:rPr>
            </w:pPr>
            <w:bookmarkStart w:id="0" w:name="_GoBack"/>
            <w:bookmarkEnd w:id="0"/>
            <w:proofErr w:type="spellStart"/>
            <w:r w:rsidRPr="008E1005">
              <w:rPr>
                <w:b/>
                <w:sz w:val="28"/>
              </w:rPr>
              <w:t>Escenario</w:t>
            </w:r>
            <w:proofErr w:type="spellEnd"/>
            <w:r w:rsidRPr="008E1005">
              <w:rPr>
                <w:b/>
                <w:sz w:val="28"/>
              </w:rPr>
              <w:t xml:space="preserve"> </w:t>
            </w:r>
            <w:proofErr w:type="spellStart"/>
            <w:r w:rsidRPr="008E1005">
              <w:rPr>
                <w:b/>
                <w:sz w:val="28"/>
              </w:rPr>
              <w:t>Simulado</w:t>
            </w:r>
            <w:proofErr w:type="spellEnd"/>
          </w:p>
        </w:tc>
      </w:tr>
    </w:tbl>
    <w:tbl>
      <w:tblPr>
        <w:tblW w:w="13187" w:type="dxa"/>
        <w:tblLook w:val="04A0" w:firstRow="1" w:lastRow="0" w:firstColumn="1" w:lastColumn="0" w:noHBand="0" w:noVBand="1"/>
      </w:tblPr>
      <w:tblGrid>
        <w:gridCol w:w="6593"/>
        <w:gridCol w:w="6594"/>
      </w:tblGrid>
      <w:tr w:rsidR="00BE1740" w14:paraId="4EBDABA7" w14:textId="77777777" w:rsidTr="008E1005">
        <w:tc>
          <w:tcPr>
            <w:tcW w:w="6593" w:type="dxa"/>
          </w:tcPr>
          <w:p w14:paraId="44D1E696" w14:textId="77777777" w:rsidR="00BE1740" w:rsidRDefault="00BE1740"/>
        </w:tc>
        <w:tc>
          <w:tcPr>
            <w:tcW w:w="6594" w:type="dxa"/>
          </w:tcPr>
          <w:p w14:paraId="4387E088" w14:textId="77777777" w:rsidR="00BE1740" w:rsidRDefault="00BE1740"/>
        </w:tc>
      </w:tr>
    </w:tbl>
    <w:p w14:paraId="5D6F153C" w14:textId="6C46A311" w:rsidR="00862017" w:rsidRDefault="00862017" w:rsidP="008270DE"/>
    <w:sectPr w:rsidR="00862017" w:rsidSect="00D60901">
      <w:pgSz w:w="12240" w:h="15840"/>
      <w:pgMar w:top="354" w:right="284" w:bottom="588" w:left="28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AAC69" w14:textId="77777777" w:rsidR="001E49FB" w:rsidRDefault="001E49FB">
      <w:pPr>
        <w:spacing w:line="240" w:lineRule="auto"/>
      </w:pPr>
      <w:r>
        <w:separator/>
      </w:r>
    </w:p>
  </w:endnote>
  <w:endnote w:type="continuationSeparator" w:id="0">
    <w:p w14:paraId="06825BA0" w14:textId="77777777" w:rsidR="001E49FB" w:rsidRDefault="001E4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BCB7D" w14:textId="77777777" w:rsidR="001E49FB" w:rsidRDefault="001E49FB">
      <w:pPr>
        <w:spacing w:line="240" w:lineRule="auto"/>
      </w:pPr>
      <w:r>
        <w:separator/>
      </w:r>
    </w:p>
  </w:footnote>
  <w:footnote w:type="continuationSeparator" w:id="0">
    <w:p w14:paraId="75392707" w14:textId="77777777" w:rsidR="001E49FB" w:rsidRDefault="001E49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902"/>
    <w:rsid w:val="0006063C"/>
    <w:rsid w:val="0007377D"/>
    <w:rsid w:val="00092026"/>
    <w:rsid w:val="000B7A03"/>
    <w:rsid w:val="000F77D8"/>
    <w:rsid w:val="00105AC4"/>
    <w:rsid w:val="001079CA"/>
    <w:rsid w:val="00122EF2"/>
    <w:rsid w:val="0014470E"/>
    <w:rsid w:val="0015074B"/>
    <w:rsid w:val="001A59FC"/>
    <w:rsid w:val="001B7C3B"/>
    <w:rsid w:val="001C1A90"/>
    <w:rsid w:val="001E49FB"/>
    <w:rsid w:val="0020656F"/>
    <w:rsid w:val="00272381"/>
    <w:rsid w:val="00275FE2"/>
    <w:rsid w:val="00294202"/>
    <w:rsid w:val="0029639D"/>
    <w:rsid w:val="00326F90"/>
    <w:rsid w:val="00364D89"/>
    <w:rsid w:val="003C242F"/>
    <w:rsid w:val="003C4478"/>
    <w:rsid w:val="00421AAE"/>
    <w:rsid w:val="00434CC5"/>
    <w:rsid w:val="00461F23"/>
    <w:rsid w:val="0048155A"/>
    <w:rsid w:val="004816B6"/>
    <w:rsid w:val="004A1F70"/>
    <w:rsid w:val="005D400B"/>
    <w:rsid w:val="005D485D"/>
    <w:rsid w:val="00621B9C"/>
    <w:rsid w:val="006610DB"/>
    <w:rsid w:val="006B79B4"/>
    <w:rsid w:val="006C6111"/>
    <w:rsid w:val="006D157A"/>
    <w:rsid w:val="006E77E0"/>
    <w:rsid w:val="00795B7D"/>
    <w:rsid w:val="00826E76"/>
    <w:rsid w:val="008270DE"/>
    <w:rsid w:val="00862017"/>
    <w:rsid w:val="00885658"/>
    <w:rsid w:val="008E1005"/>
    <w:rsid w:val="00934FB2"/>
    <w:rsid w:val="009379A7"/>
    <w:rsid w:val="00962C14"/>
    <w:rsid w:val="00993A4B"/>
    <w:rsid w:val="009B1582"/>
    <w:rsid w:val="009F7356"/>
    <w:rsid w:val="00A61888"/>
    <w:rsid w:val="00AA1D8D"/>
    <w:rsid w:val="00AC02EC"/>
    <w:rsid w:val="00AE07F9"/>
    <w:rsid w:val="00AE612D"/>
    <w:rsid w:val="00B420F5"/>
    <w:rsid w:val="00B47730"/>
    <w:rsid w:val="00B73D5F"/>
    <w:rsid w:val="00BB2DF4"/>
    <w:rsid w:val="00BE1740"/>
    <w:rsid w:val="00C021C6"/>
    <w:rsid w:val="00C02E56"/>
    <w:rsid w:val="00C04337"/>
    <w:rsid w:val="00C04426"/>
    <w:rsid w:val="00C066A9"/>
    <w:rsid w:val="00C91E1D"/>
    <w:rsid w:val="00CB0664"/>
    <w:rsid w:val="00CC769E"/>
    <w:rsid w:val="00CD3514"/>
    <w:rsid w:val="00D140C2"/>
    <w:rsid w:val="00D516BF"/>
    <w:rsid w:val="00D60901"/>
    <w:rsid w:val="00DD5BC3"/>
    <w:rsid w:val="00DF7AFF"/>
    <w:rsid w:val="00E14922"/>
    <w:rsid w:val="00E14F8E"/>
    <w:rsid w:val="00E55F8F"/>
    <w:rsid w:val="00E675B7"/>
    <w:rsid w:val="00EC770A"/>
    <w:rsid w:val="00ED6C40"/>
    <w:rsid w:val="00F376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35553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0B6AFC-9B67-654B-B72F-65780A29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19</cp:revision>
  <dcterms:created xsi:type="dcterms:W3CDTF">2019-05-13T23:12:00Z</dcterms:created>
  <dcterms:modified xsi:type="dcterms:W3CDTF">2019-05-27T01:55:00Z</dcterms:modified>
  <cp:category/>
</cp:coreProperties>
</file>